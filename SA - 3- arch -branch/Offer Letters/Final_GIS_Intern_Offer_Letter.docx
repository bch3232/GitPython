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Spatial Alphabet - Offer Letter</w:t>
      </w:r>
    </w:p>
    <w:p>
      <w:r>
        <w:t>Dear [Candidate Name],</w:t>
        <w:br/>
        <w:br/>
        <w:t>Congratulations! We are delighted to offer you the role of GIS Intern at Spatial Alphabet. Spatial Alphabet is committed to its mission of providing services in Geospatial, Cybersecurity, and Talent Acquisition, and we are excited to have you as part of our journey.</w:t>
      </w:r>
    </w:p>
    <w:p>
      <w:pPr>
        <w:pStyle w:val="Heading2"/>
      </w:pPr>
      <w:r>
        <w:t>Role and Responsibilities</w:t>
      </w:r>
    </w:p>
    <w:p>
      <w:r>
        <w:t>You will assist in developing GIS applications and tools using programming languages such as Python, JavaScript, or .NET, integrate geospatial data into web and mobile applications, and perform data analysis, visualization, and mapping using GIS software like ArcGIS and QGIS. Additionally, you will collaborate with senior developers, test GIS applications, and stay updated on the latest tools in GIS.</w:t>
      </w:r>
    </w:p>
    <w:p>
      <w:pPr>
        <w:pStyle w:val="Heading2"/>
      </w:pPr>
      <w:r>
        <w:t>Compensation and Benefits</w:t>
      </w:r>
    </w:p>
    <w:p>
      <w:r>
        <w:t>As an intern, you will receive a stipend of ₹5,000 per month, along with an additional ₹1,000 for using your own laptop. This internship will last for 3 months.</w:t>
      </w:r>
    </w:p>
    <w:p>
      <w:pPr>
        <w:pStyle w:val="Heading2"/>
      </w:pPr>
      <w:r>
        <w:t>Duration and Terms</w:t>
      </w:r>
    </w:p>
    <w:p>
      <w:r>
        <w:t>For this role, the expected duration is 3 months.</w:t>
      </w:r>
    </w:p>
    <w:p>
      <w:r>
        <w:br/>
        <w:t>We look forward to your positive response and are excited to work together to achieve great things.</w:t>
        <w:br/>
        <w:br/>
        <w:t>Best Regards,</w:t>
        <w:br/>
        <w:t>Spatial Alphabet</w:t>
      </w:r>
    </w:p>
    <w:p>
      <w:pPr>
        <w:pStyle w:val="Heading2"/>
      </w:pPr>
      <w:r>
        <w:t>Employee Benefits</w:t>
      </w:r>
    </w:p>
    <w:p>
      <w:r>
        <w:t>As a valued member of Spatial Alphabet, you will enjoy the following benefits:</w:t>
        <w:br/>
        <w:t>• Health Insurance: Comprehensive coverage for you and your family.</w:t>
        <w:br/>
        <w:t>• Employee Engagement: Regular team-building activities and events.</w:t>
        <w:br/>
        <w:t>• Training Programs: Opportunities to learn and grow professionally.</w:t>
        <w:br/>
        <w:t>• Perks &amp; Bonuses: Performance-based rewards and recognitions.</w:t>
      </w:r>
    </w:p>
    <w:p>
      <w:r>
        <w:t>Additionally, employees will receive ₹1000 per month for using their own laptops.</w:t>
      </w:r>
    </w:p>
    <w:p>
      <w:pPr>
        <w:pStyle w:val="Heading2"/>
      </w:pPr>
      <w:r>
        <w:t>Future Opportunities</w:t>
      </w:r>
    </w:p>
    <w:p>
      <w:r>
        <w:t>We value dedication and performance. If you excel during your internship, there is a possibility of being offered a permanent role at Spatial Alphabet, based on your performance and the company's requirements.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